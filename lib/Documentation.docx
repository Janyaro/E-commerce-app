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07F33" w14:textId="201C66C3" w:rsidR="00F356AA" w:rsidRDefault="00773678">
      <w:pPr>
        <w:pStyle w:val="Title"/>
      </w:pPr>
      <w:r>
        <w:t>Stylish E-Commerce Flutter Project Documentation</w:t>
      </w:r>
    </w:p>
    <w:p w14:paraId="47DCC628" w14:textId="77777777" w:rsidR="00F356AA" w:rsidRDefault="00000000">
      <w:pPr>
        <w:pStyle w:val="Heading1"/>
      </w:pPr>
      <w:r>
        <w:t>1. Project Overview</w:t>
      </w:r>
    </w:p>
    <w:p w14:paraId="7BAAC551" w14:textId="77777777" w:rsidR="00F356AA" w:rsidRDefault="00000000">
      <w:pPr>
        <w:pStyle w:val="Heading2"/>
      </w:pPr>
      <w:r>
        <w:t>1.1 Project Title</w:t>
      </w:r>
    </w:p>
    <w:p w14:paraId="6160BDFE" w14:textId="3B43BFED" w:rsidR="00F356AA" w:rsidRDefault="00773678">
      <w:r>
        <w:t>Stylish E-Commerce Flutter Application</w:t>
      </w:r>
    </w:p>
    <w:p w14:paraId="5765A5FE" w14:textId="77777777" w:rsidR="00F356AA" w:rsidRDefault="00000000">
      <w:pPr>
        <w:pStyle w:val="Heading2"/>
      </w:pPr>
      <w:r>
        <w:t>1.2 Objective</w:t>
      </w:r>
    </w:p>
    <w:p w14:paraId="719DF09D" w14:textId="77777777" w:rsidR="00F356AA" w:rsidRDefault="00000000">
      <w:r>
        <w:t>The objective of this e-commerce application is to provide users with a platform to browse various product categories (e.g., fashion, beauty, kids, men, and women), add items to their cart, and complete purchases seamlessly. It includes user authentication, a cart system, and payment processing functionalities.</w:t>
      </w:r>
    </w:p>
    <w:p w14:paraId="5324B417" w14:textId="77777777" w:rsidR="00F356AA" w:rsidRDefault="00000000">
      <w:pPr>
        <w:pStyle w:val="Heading1"/>
      </w:pPr>
      <w:r>
        <w:t>2. Project Structure</w:t>
      </w:r>
    </w:p>
    <w:p w14:paraId="421DB657" w14:textId="77777777" w:rsidR="00F356AA" w:rsidRDefault="00000000">
      <w:r>
        <w:t>The project is structured into multiple components, organized in the lib directory, with the following key folders:</w:t>
      </w:r>
    </w:p>
    <w:p w14:paraId="08E8F53C" w14:textId="77777777" w:rsidR="00F356AA" w:rsidRDefault="00000000">
      <w:r>
        <w:t>- FeatureList: Contains screens for different product categories.</w:t>
      </w:r>
      <w:r>
        <w:br/>
        <w:t>- Services: Manages backend services like authentication and splash screen functionalities.</w:t>
      </w:r>
      <w:r>
        <w:br/>
        <w:t>- View: Contains UI screens for authentication, home pages, and other user interfaces.</w:t>
      </w:r>
      <w:r>
        <w:br/>
        <w:t>- viewModel: Manages the state and logic for different screens (e.g., authentication and feature icons).</w:t>
      </w:r>
      <w:r>
        <w:br/>
        <w:t>- Widget: Includes reusable components for building the UI such as buttons, cards, sliders, and carousels.</w:t>
      </w:r>
    </w:p>
    <w:p w14:paraId="6C14B92A" w14:textId="77777777" w:rsidR="00F356AA" w:rsidRDefault="00000000">
      <w:pPr>
        <w:pStyle w:val="Heading1"/>
      </w:pPr>
      <w:r>
        <w:t>3. Functional Requirements</w:t>
      </w:r>
    </w:p>
    <w:p w14:paraId="72106D33" w14:textId="77777777" w:rsidR="00F356AA" w:rsidRDefault="00000000">
      <w:pPr>
        <w:pStyle w:val="Heading2"/>
      </w:pPr>
      <w:r>
        <w:t>3.1 User Authentication</w:t>
      </w:r>
    </w:p>
    <w:p w14:paraId="7B3A41EC" w14:textId="77777777" w:rsidR="00F356AA" w:rsidRDefault="00000000">
      <w:r>
        <w:t>- Sign In: Users can sign in using their email and password.</w:t>
      </w:r>
      <w:r>
        <w:br/>
        <w:t>- Sign Up: Users can create an account by providing necessary details.</w:t>
      </w:r>
      <w:r>
        <w:br/>
        <w:t>- Forgot Password: Allows users to reset their password via email verification.</w:t>
      </w:r>
    </w:p>
    <w:p w14:paraId="04FFF971" w14:textId="77777777" w:rsidR="00F356AA" w:rsidRDefault="00000000">
      <w:pPr>
        <w:pStyle w:val="Heading2"/>
      </w:pPr>
      <w:r>
        <w:t>3.2 Product Browsing and Filtering</w:t>
      </w:r>
    </w:p>
    <w:p w14:paraId="6B111D85" w14:textId="77777777" w:rsidR="00F356AA" w:rsidRDefault="00000000">
      <w:r>
        <w:t>- Product Categories: Users can browse products across categories like fashion, beauty, men’s clothing, women’s clothing, and kids’ products.</w:t>
      </w:r>
      <w:r>
        <w:br/>
        <w:t>- Product Details: Detailed information is available for each product, including images, price, and description.</w:t>
      </w:r>
    </w:p>
    <w:p w14:paraId="0AA65D5F" w14:textId="77777777" w:rsidR="00F356AA" w:rsidRDefault="00000000">
      <w:pPr>
        <w:pStyle w:val="Heading2"/>
      </w:pPr>
      <w:r>
        <w:lastRenderedPageBreak/>
        <w:t>3.3 Cart and Checkout</w:t>
      </w:r>
    </w:p>
    <w:p w14:paraId="2B58C846" w14:textId="351B1C00" w:rsidR="00F356AA" w:rsidRDefault="00000000">
      <w:r>
        <w:t>- Shopping Cart: Users can add products to their cart, view their cart, update quantities, and remove items.</w:t>
      </w:r>
    </w:p>
    <w:p w14:paraId="0807F934" w14:textId="77777777" w:rsidR="00F356AA" w:rsidRDefault="00000000">
      <w:pPr>
        <w:pStyle w:val="Heading1"/>
      </w:pPr>
      <w:r>
        <w:t>4. System Design</w:t>
      </w:r>
    </w:p>
    <w:p w14:paraId="34EFF637" w14:textId="77777777" w:rsidR="00F356AA" w:rsidRDefault="00000000">
      <w:pPr>
        <w:pStyle w:val="Heading2"/>
      </w:pPr>
      <w:r>
        <w:t>4.1 UI Design</w:t>
      </w:r>
    </w:p>
    <w:p w14:paraId="74C569E7" w14:textId="77777777" w:rsidR="00F356AA" w:rsidRDefault="00000000">
      <w:r>
        <w:t>- Home Screen: Displays featured categories, icons, and a carousel of promotional products. Screens include home_screen.dart, featureIconlist_screen.dart, and shop_page.dart.</w:t>
      </w:r>
      <w:r>
        <w:br/>
        <w:t>- Authentication Screens: Includes sign_in.dart, sign_up.dart, and forget_password_screen.dart for user authentication.</w:t>
      </w:r>
      <w:r>
        <w:br/>
        <w:t>- Cart and Profile Screens: Separate screens (cart_screen.dart, profile_screen.dart) for viewing cart details and managing user profiles.</w:t>
      </w:r>
    </w:p>
    <w:p w14:paraId="547CBF86" w14:textId="77777777" w:rsidR="00F356AA" w:rsidRDefault="00000000">
      <w:pPr>
        <w:pStyle w:val="Heading2"/>
      </w:pPr>
      <w:r>
        <w:t>4.2 Backend Services</w:t>
      </w:r>
    </w:p>
    <w:p w14:paraId="50CC5437" w14:textId="77777777" w:rsidR="00F356AA" w:rsidRDefault="00000000">
      <w:r>
        <w:t>- Authentication Service: Implemented in Auth.services.dart to handle login, registration, and password reset using Firebase.</w:t>
      </w:r>
      <w:r>
        <w:br/>
        <w:t>- Splash Services: Managed in splash_services.dart for app initialization and splash screen functionality.</w:t>
      </w:r>
    </w:p>
    <w:p w14:paraId="49C7A855" w14:textId="77777777" w:rsidR="00F356AA" w:rsidRDefault="00000000">
      <w:pPr>
        <w:pStyle w:val="Heading2"/>
      </w:pPr>
      <w:r>
        <w:t>4.3 State Management</w:t>
      </w:r>
    </w:p>
    <w:p w14:paraId="0B91A35E" w14:textId="77777777" w:rsidR="00F356AA" w:rsidRDefault="00000000">
      <w:r>
        <w:t>- Providers: State management is done using the Provider package in Dart. Files like AuthScreenProvider.dart and homeScreenProvider.dart manage the logic for authentication and home screen functionalities.</w:t>
      </w:r>
    </w:p>
    <w:p w14:paraId="6D35027F" w14:textId="77777777" w:rsidR="00F356AA" w:rsidRDefault="00000000">
      <w:pPr>
        <w:pStyle w:val="Heading1"/>
      </w:pPr>
      <w:r>
        <w:t>5. Database Integration</w:t>
      </w:r>
    </w:p>
    <w:p w14:paraId="25ADA891" w14:textId="68C1258A" w:rsidR="00F356AA" w:rsidRDefault="00000000">
      <w:r>
        <w:t>- Firebase Integration: The application integrates with Firebase for user authentication and storage</w:t>
      </w:r>
      <w:r w:rsidR="00F66E85">
        <w:t>.</w:t>
      </w:r>
      <w:r>
        <w:br/>
        <w:t>- Firebase Options: Configuration is managed in firebase_options.dart for initializing Firebase services.</w:t>
      </w:r>
    </w:p>
    <w:p w14:paraId="122881D8" w14:textId="77777777" w:rsidR="00F356AA" w:rsidRDefault="00000000">
      <w:pPr>
        <w:pStyle w:val="Heading1"/>
      </w:pPr>
      <w:r>
        <w:t>6. Widgets and Components</w:t>
      </w:r>
    </w:p>
    <w:p w14:paraId="3709F3AA" w14:textId="77777777" w:rsidR="00F356AA" w:rsidRDefault="00000000">
      <w:r>
        <w:t>The application includes a set of reusable widgets for building consistent UI elements:</w:t>
      </w:r>
    </w:p>
    <w:p w14:paraId="13D5A371" w14:textId="77777777" w:rsidR="00F356AA" w:rsidRDefault="00000000">
      <w:r>
        <w:t>- Cards: Implemented in card_component.dart and small_card.dart for displaying product information.</w:t>
      </w:r>
      <w:r>
        <w:br/>
        <w:t>- Buttons: Custom buttons are defined in myBtn.dart for consistency across the app.</w:t>
      </w:r>
      <w:r>
        <w:br/>
        <w:t>- Carousels: Sliders and carousels like itemCarousal.dart and slider_image.dart are used to highlight featured products.</w:t>
      </w:r>
      <w:r>
        <w:br/>
        <w:t>- Icons: Social icons (social_icon.dart) and feature icons (feature_icon.dart) enhance user interactivity.</w:t>
      </w:r>
    </w:p>
    <w:p w14:paraId="05EBE1FF" w14:textId="77777777" w:rsidR="00F356AA" w:rsidRDefault="00000000">
      <w:pPr>
        <w:pStyle w:val="Heading1"/>
      </w:pPr>
      <w:r>
        <w:lastRenderedPageBreak/>
        <w:t>7. Technology Stack</w:t>
      </w:r>
    </w:p>
    <w:p w14:paraId="4549B31A" w14:textId="77777777" w:rsidR="00F356AA" w:rsidRDefault="00000000">
      <w:r>
        <w:t>- Front-end: Flutter framework for building cross-platform applications for iOS and Android.</w:t>
      </w:r>
      <w:r>
        <w:br/>
        <w:t>- Back-end: Firebase services for authentication and Firestore for database management.</w:t>
      </w:r>
      <w:r>
        <w:br/>
        <w:t>- State Management: Provider package for managing state across different views and widgets.</w:t>
      </w:r>
    </w:p>
    <w:p w14:paraId="3768C084" w14:textId="77777777" w:rsidR="00F356AA" w:rsidRDefault="00000000">
      <w:pPr>
        <w:pStyle w:val="Heading1"/>
      </w:pPr>
      <w:r>
        <w:t>8. Key Features</w:t>
      </w:r>
    </w:p>
    <w:p w14:paraId="48AE5A26" w14:textId="77777777" w:rsidR="00F356AA" w:rsidRDefault="00000000">
      <w:r>
        <w:t>- Product Filtering and Search: Users can filter products based on categories like beauty, fashion, and kids.</w:t>
      </w:r>
      <w:r>
        <w:br/>
        <w:t>- User Profile Management: Users can update their profiles, manage addresses, and view order history.</w:t>
      </w:r>
      <w:r>
        <w:br/>
        <w:t>- Cart Management: Users can add products to their cart, modify items, and proceed to checkout.</w:t>
      </w:r>
      <w:r>
        <w:br/>
        <w:t>- Authentication Flow: A secure sign-in, sign-up, and password recovery flow using Firebase authentication.</w:t>
      </w:r>
    </w:p>
    <w:p w14:paraId="63C5479B" w14:textId="77777777" w:rsidR="00F356AA" w:rsidRDefault="00000000">
      <w:pPr>
        <w:pStyle w:val="Heading1"/>
      </w:pPr>
      <w:r>
        <w:t>9. Testing</w:t>
      </w:r>
    </w:p>
    <w:p w14:paraId="2259036A" w14:textId="77777777" w:rsidR="00F356AA" w:rsidRDefault="00000000">
      <w:r>
        <w:t>- Unit Testing: The application uses the Flutter testing framework for unit testing of individual components.</w:t>
      </w:r>
      <w:r>
        <w:br/>
        <w:t>- Widget Testing: Testing widgets like buttons, cards, and icons to ensure they render correctly and respond to user interactions.</w:t>
      </w:r>
      <w:r>
        <w:br/>
        <w:t>- Integration Testing: Testing the interaction between different components, such as the cart system and checkout flow.</w:t>
      </w:r>
    </w:p>
    <w:p w14:paraId="4BE4C7E2" w14:textId="77777777" w:rsidR="00F356AA" w:rsidRDefault="00000000">
      <w:pPr>
        <w:pStyle w:val="Heading1"/>
      </w:pPr>
      <w:r>
        <w:t>10. Deployment</w:t>
      </w:r>
    </w:p>
    <w:p w14:paraId="22D502CB" w14:textId="77777777" w:rsidR="00F356AA" w:rsidRDefault="00000000">
      <w:r>
        <w:t>- Platform: The app is developed to support both Android and iOS platforms.</w:t>
      </w:r>
      <w:r>
        <w:br/>
        <w:t>- Firebase Deployment: Firebase is used for deploying backend services.</w:t>
      </w:r>
      <w:r>
        <w:br/>
        <w:t>- Version Control: The project uses Git for version control, ensuring smooth collaboration and deployment processes.</w:t>
      </w:r>
    </w:p>
    <w:p w14:paraId="60D8E97B" w14:textId="77777777" w:rsidR="00F356AA" w:rsidRDefault="00000000">
      <w:pPr>
        <w:pStyle w:val="Heading1"/>
      </w:pPr>
      <w:r>
        <w:t>11. Conclusion</w:t>
      </w:r>
    </w:p>
    <w:p w14:paraId="7C81F550" w14:textId="77777777" w:rsidR="00F356AA" w:rsidRDefault="00000000">
      <w:r>
        <w:t>This e-commerce Flutter application is designed to provide users with an engaging and seamless shopping experience. It leverages the power of Firebase for backend services and Flutter for creating dynamic, cross-platform UIs. The modular architecture ensures maintainability and scalability as the user base grows.</w:t>
      </w:r>
    </w:p>
    <w:sectPr w:rsidR="00F356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514725">
    <w:abstractNumId w:val="8"/>
  </w:num>
  <w:num w:numId="2" w16cid:durableId="1681658733">
    <w:abstractNumId w:val="6"/>
  </w:num>
  <w:num w:numId="3" w16cid:durableId="1398629621">
    <w:abstractNumId w:val="5"/>
  </w:num>
  <w:num w:numId="4" w16cid:durableId="1539001686">
    <w:abstractNumId w:val="4"/>
  </w:num>
  <w:num w:numId="5" w16cid:durableId="413749028">
    <w:abstractNumId w:val="7"/>
  </w:num>
  <w:num w:numId="6" w16cid:durableId="1705596333">
    <w:abstractNumId w:val="3"/>
  </w:num>
  <w:num w:numId="7" w16cid:durableId="661542427">
    <w:abstractNumId w:val="2"/>
  </w:num>
  <w:num w:numId="8" w16cid:durableId="1265115505">
    <w:abstractNumId w:val="1"/>
  </w:num>
  <w:num w:numId="9" w16cid:durableId="1686977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678"/>
    <w:rsid w:val="00833281"/>
    <w:rsid w:val="008F57F2"/>
    <w:rsid w:val="00AA1D8D"/>
    <w:rsid w:val="00B47730"/>
    <w:rsid w:val="00CB0664"/>
    <w:rsid w:val="00F356AA"/>
    <w:rsid w:val="00F66E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BFE40C"/>
  <w14:defaultImageDpi w14:val="300"/>
  <w15:docId w15:val="{94C1B709-29C3-4B5A-94F1-85AA55F1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21SW025</cp:lastModifiedBy>
  <cp:revision>3</cp:revision>
  <dcterms:created xsi:type="dcterms:W3CDTF">2013-12-23T23:15:00Z</dcterms:created>
  <dcterms:modified xsi:type="dcterms:W3CDTF">2024-10-22T04:31:00Z</dcterms:modified>
  <cp:category/>
</cp:coreProperties>
</file>